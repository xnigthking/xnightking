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bookmarkStart w:id="0" w:name="_Hlk201764015"/>
      <w:bookmarkStart w:id="1" w:name="_GoBack"/>
      <w:bookmarkEnd w:id="1"/>
      <w:r w:rsidRPr="00C955A7">
        <w:rPr>
          <w:rFonts w:ascii="Times New Roman" w:hAnsi="Times New Roman" w:cs="Times New Roman"/>
          <w:b/>
          <w:sz w:val="44"/>
          <w:szCs w:val="44"/>
        </w:rPr>
        <w:t>Clínica de Reabilitação Esportiva “Corpo em Jogo”</w:t>
      </w:r>
    </w:p>
    <w:bookmarkEnd w:id="0"/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55A7">
        <w:rPr>
          <w:rFonts w:ascii="Times New Roman" w:hAnsi="Times New Roman" w:cs="Times New Roman"/>
          <w:b/>
          <w:sz w:val="24"/>
          <w:szCs w:val="24"/>
        </w:rPr>
        <w:t>SISTEMA DE CONTROLE DE ATENDIMENTOS - DOCUMENTAÇÃO</w:t>
      </w:r>
    </w:p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55A7">
        <w:rPr>
          <w:rFonts w:ascii="Times New Roman" w:hAnsi="Times New Roman" w:cs="Times New Roman"/>
          <w:b/>
          <w:sz w:val="24"/>
          <w:szCs w:val="24"/>
        </w:rPr>
        <w:t>OBJETIVO DO SISTEMA</w:t>
      </w:r>
    </w:p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7">
        <w:rPr>
          <w:rFonts w:ascii="Times New Roman" w:hAnsi="Times New Roman" w:cs="Times New Roman"/>
          <w:sz w:val="24"/>
          <w:szCs w:val="24"/>
        </w:rPr>
        <w:t>O sistema tem como finalidade controlar os atendimentos médicos de jogadores da clínica, permitindo o cadastro de profissionais, jogadores e serviços, além do agendamento, realização, cancelamento e emissão de relatórios médicos e históricos de consultas. Foi desenvolvido na linguagem C para ambientes educacionais e de controle simples.</w:t>
      </w:r>
    </w:p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2FEE" w:rsidRPr="00C955A7" w:rsidRDefault="00C955A7" w:rsidP="00C95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55A7">
        <w:rPr>
          <w:rFonts w:ascii="Times New Roman" w:hAnsi="Times New Roman" w:cs="Times New Roman"/>
          <w:b/>
          <w:sz w:val="24"/>
          <w:szCs w:val="24"/>
        </w:rPr>
        <w:t>Requisitos Funcionais (RF)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o login do funcionário (recepção ou médico).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cadastrar dados do 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funcionário.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cadastrar pacientes, associando dados básicos e problemas clínicos.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agendar consultas, associando paciente, profissional e data.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realizar o pagamento 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e emitir nota fiscal da consulta.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RF006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 xml:space="preserve">O sistema deve permitir alterar ou excluir 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os dados do paciente e seus agendamentos futuros.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listar todos os agendamentos, incluindo os já realizados e os futuros.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deve permitir ao médico aplicar diagnóstico clínico, emitir atestado e laudo médico após a consulta.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marcar se a consulta foi realizada ou não, atualizando o status do agendamento.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exibir, para cada cons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ulta, dados do paciente, data, serviço e profissional responsável.</w:t>
            </w:r>
          </w:p>
        </w:tc>
      </w:tr>
    </w:tbl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5A7" w:rsidRPr="00C955A7" w:rsidRDefault="00C955A7" w:rsidP="00C955A7">
      <w:pPr>
        <w:rPr>
          <w:rFonts w:ascii="Times New Roman" w:hAnsi="Times New Roman" w:cs="Times New Roman"/>
          <w:sz w:val="24"/>
          <w:szCs w:val="24"/>
        </w:rPr>
      </w:pPr>
    </w:p>
    <w:p w:rsidR="00B42FEE" w:rsidRDefault="00C955A7" w:rsidP="00C95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55A7">
        <w:rPr>
          <w:rFonts w:ascii="Times New Roman" w:hAnsi="Times New Roman" w:cs="Times New Roman"/>
          <w:b/>
          <w:sz w:val="24"/>
          <w:szCs w:val="24"/>
        </w:rPr>
        <w:t>Requisitos Não Funcionais (RFN)</w:t>
      </w:r>
    </w:p>
    <w:p w:rsidR="00C955A7" w:rsidRPr="00C955A7" w:rsidRDefault="00C955A7" w:rsidP="00C955A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RFN001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ser desenvolvido com interface textual simples, utilizando linguagem C.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RFN002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funcionar em modo loc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al e offline, ideal para fins educacionais.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RFN003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tempo de resposta para operações deve ser inferior a 2 segundos em máquinas padrão.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RFN004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apresentar mensagens claras de erro e confirmação ao usuário.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RFN005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 xml:space="preserve">O sistema deve ter </w:t>
            </w: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capacidade para armazenar até 100 registros de cada tipo (entidade).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RFN006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O sistema deve permitir encerramento seguro, sem perda de dados durante a execução.</w:t>
            </w:r>
          </w:p>
        </w:tc>
      </w:tr>
      <w:tr w:rsidR="00B42FEE" w:rsidRPr="00C955A7"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RFN007</w:t>
            </w:r>
          </w:p>
        </w:tc>
        <w:tc>
          <w:tcPr>
            <w:tcW w:w="4320" w:type="dxa"/>
          </w:tcPr>
          <w:p w:rsidR="00B42FEE" w:rsidRPr="00C955A7" w:rsidRDefault="00C955A7" w:rsidP="00C955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955A7">
              <w:rPr>
                <w:rFonts w:ascii="Times New Roman" w:hAnsi="Times New Roman" w:cs="Times New Roman"/>
                <w:sz w:val="24"/>
                <w:szCs w:val="24"/>
              </w:rPr>
              <w:t>As operações devem ser executadas em menus sequenciais, respeitando fluxo lógico.</w:t>
            </w:r>
          </w:p>
        </w:tc>
      </w:tr>
    </w:tbl>
    <w:p w:rsidR="00B42FEE" w:rsidRPr="00C955A7" w:rsidRDefault="00B42FEE" w:rsidP="00C955A7">
      <w:pPr>
        <w:rPr>
          <w:rFonts w:ascii="Times New Roman" w:hAnsi="Times New Roman" w:cs="Times New Roman"/>
          <w:sz w:val="24"/>
          <w:szCs w:val="24"/>
        </w:rPr>
      </w:pPr>
    </w:p>
    <w:p w:rsidR="00C955A7" w:rsidRPr="00C955A7" w:rsidRDefault="00C955A7"/>
    <w:sectPr w:rsidR="00C955A7" w:rsidRPr="00C955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2FEE"/>
    <w:rsid w:val="00B47730"/>
    <w:rsid w:val="00C955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218C9B"/>
  <w14:defaultImageDpi w14:val="300"/>
  <w15:docId w15:val="{8CFD6D59-402C-4DD2-95B5-88EB4691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A9637A-C1FF-483F-8609-1DE0507A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Eduardo de Sousa</cp:lastModifiedBy>
  <cp:revision>2</cp:revision>
  <dcterms:created xsi:type="dcterms:W3CDTF">2025-06-25T20:25:00Z</dcterms:created>
  <dcterms:modified xsi:type="dcterms:W3CDTF">2025-06-25T20:25:00Z</dcterms:modified>
  <cp:category/>
</cp:coreProperties>
</file>